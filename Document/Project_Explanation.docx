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644D97" w14:textId="7FFACD1A" w:rsidR="00D45904" w:rsidRPr="00D45904" w:rsidRDefault="00D45904" w:rsidP="00D45904">
      <w:pPr>
        <w:pStyle w:val="Title"/>
        <w:rPr>
          <w:rFonts w:ascii="Times New Roman" w:hAnsi="Times New Roman" w:cs="Times New Roman"/>
          <w:sz w:val="40"/>
          <w:szCs w:val="40"/>
        </w:rPr>
      </w:pPr>
      <w:r>
        <w:rPr>
          <w:sz w:val="40"/>
          <w:szCs w:val="40"/>
        </w:rPr>
        <w:t xml:space="preserve">                        </w:t>
      </w:r>
      <w:r w:rsidR="002D6A3F" w:rsidRPr="00D45904">
        <w:rPr>
          <w:rFonts w:ascii="Times New Roman" w:hAnsi="Times New Roman" w:cs="Times New Roman"/>
          <w:sz w:val="40"/>
          <w:szCs w:val="40"/>
        </w:rPr>
        <w:t>Project Explanation:</w:t>
      </w:r>
    </w:p>
    <w:p w14:paraId="2A0E999B" w14:textId="02708932" w:rsidR="00165F10" w:rsidRPr="00D45904" w:rsidRDefault="002D6A3F" w:rsidP="00D45904">
      <w:pPr>
        <w:pStyle w:val="Title"/>
        <w:rPr>
          <w:rFonts w:ascii="Times New Roman" w:hAnsi="Times New Roman" w:cs="Times New Roman"/>
          <w:sz w:val="40"/>
          <w:szCs w:val="40"/>
        </w:rPr>
      </w:pPr>
      <w:r w:rsidRPr="00D45904">
        <w:rPr>
          <w:rFonts w:ascii="Times New Roman" w:hAnsi="Times New Roman" w:cs="Times New Roman"/>
          <w:sz w:val="40"/>
          <w:szCs w:val="40"/>
        </w:rPr>
        <w:t>Enchanted Wings - Butterfly Specie</w:t>
      </w:r>
      <w:r w:rsidR="00D45904" w:rsidRPr="00D45904">
        <w:rPr>
          <w:rFonts w:ascii="Times New Roman" w:hAnsi="Times New Roman" w:cs="Times New Roman"/>
          <w:sz w:val="40"/>
          <w:szCs w:val="40"/>
        </w:rPr>
        <w:t xml:space="preserve">s </w:t>
      </w:r>
      <w:r w:rsidRPr="00D45904">
        <w:rPr>
          <w:rFonts w:ascii="Times New Roman" w:hAnsi="Times New Roman" w:cs="Times New Roman"/>
          <w:sz w:val="40"/>
          <w:szCs w:val="40"/>
        </w:rPr>
        <w:t>Classification</w:t>
      </w:r>
    </w:p>
    <w:p w14:paraId="0D279BBD" w14:textId="77777777" w:rsidR="00165F10" w:rsidRPr="00D45904" w:rsidRDefault="002D6A3F">
      <w:pPr>
        <w:pStyle w:val="Heading1"/>
        <w:rPr>
          <w:rFonts w:ascii="Times New Roman" w:hAnsi="Times New Roman" w:cs="Times New Roman"/>
        </w:rPr>
      </w:pPr>
      <w:r w:rsidRPr="00D45904">
        <w:rPr>
          <w:rFonts w:ascii="Times New Roman" w:hAnsi="Times New Roman" w:cs="Times New Roman"/>
        </w:rPr>
        <w:t>1. Overview</w:t>
      </w:r>
    </w:p>
    <w:p w14:paraId="438E5FA0" w14:textId="77777777" w:rsidR="00165F10" w:rsidRPr="00D45904" w:rsidRDefault="002D6A3F">
      <w:pPr>
        <w:rPr>
          <w:rFonts w:ascii="Times New Roman" w:hAnsi="Times New Roman" w:cs="Times New Roman"/>
          <w:sz w:val="28"/>
          <w:szCs w:val="28"/>
        </w:rPr>
      </w:pPr>
      <w:r w:rsidRPr="00D45904">
        <w:rPr>
          <w:rFonts w:ascii="Times New Roman" w:hAnsi="Times New Roman" w:cs="Times New Roman"/>
          <w:sz w:val="28"/>
          <w:szCs w:val="28"/>
        </w:rPr>
        <w:t>This section provides a brief explanation of the project structure and core components of the machine learning model used to classify butterfly species.</w:t>
      </w:r>
    </w:p>
    <w:p w14:paraId="47F75F48" w14:textId="77777777" w:rsidR="00165F10" w:rsidRPr="00D45904" w:rsidRDefault="002D6A3F">
      <w:pPr>
        <w:pStyle w:val="Heading1"/>
        <w:rPr>
          <w:rFonts w:ascii="Times New Roman" w:hAnsi="Times New Roman" w:cs="Times New Roman"/>
        </w:rPr>
      </w:pPr>
      <w:r w:rsidRPr="00D45904">
        <w:rPr>
          <w:rFonts w:ascii="Times New Roman" w:hAnsi="Times New Roman" w:cs="Times New Roman"/>
        </w:rPr>
        <w:t>2. Tools Used</w:t>
      </w:r>
    </w:p>
    <w:p w14:paraId="780F250B" w14:textId="77777777" w:rsidR="00165F10" w:rsidRPr="00D45904" w:rsidRDefault="002D6A3F">
      <w:pPr>
        <w:rPr>
          <w:rFonts w:ascii="Times New Roman" w:hAnsi="Times New Roman" w:cs="Times New Roman"/>
          <w:sz w:val="28"/>
          <w:szCs w:val="28"/>
        </w:rPr>
      </w:pPr>
      <w:r w:rsidRPr="00D45904">
        <w:rPr>
          <w:rFonts w:ascii="Times New Roman" w:hAnsi="Times New Roman" w:cs="Times New Roman"/>
          <w:sz w:val="28"/>
          <w:szCs w:val="28"/>
        </w:rPr>
        <w:t xml:space="preserve">- </w:t>
      </w:r>
      <w:r w:rsidRPr="00D45904">
        <w:rPr>
          <w:rFonts w:ascii="Times New Roman" w:hAnsi="Times New Roman" w:cs="Times New Roman"/>
          <w:sz w:val="28"/>
          <w:szCs w:val="28"/>
        </w:rPr>
        <w:t>Python</w:t>
      </w:r>
      <w:r w:rsidRPr="00D45904">
        <w:rPr>
          <w:rFonts w:ascii="Times New Roman" w:hAnsi="Times New Roman" w:cs="Times New Roman"/>
          <w:sz w:val="28"/>
          <w:szCs w:val="28"/>
        </w:rPr>
        <w:br/>
        <w:t>- Jupyter Notebook</w:t>
      </w:r>
      <w:r w:rsidRPr="00D45904">
        <w:rPr>
          <w:rFonts w:ascii="Times New Roman" w:hAnsi="Times New Roman" w:cs="Times New Roman"/>
          <w:sz w:val="28"/>
          <w:szCs w:val="28"/>
        </w:rPr>
        <w:br/>
        <w:t>- TensorFlow / Keras</w:t>
      </w:r>
      <w:r w:rsidRPr="00D45904">
        <w:rPr>
          <w:rFonts w:ascii="Times New Roman" w:hAnsi="Times New Roman" w:cs="Times New Roman"/>
          <w:sz w:val="28"/>
          <w:szCs w:val="28"/>
        </w:rPr>
        <w:br/>
        <w:t>- OpenCV</w:t>
      </w:r>
      <w:r w:rsidRPr="00D45904">
        <w:rPr>
          <w:rFonts w:ascii="Times New Roman" w:hAnsi="Times New Roman" w:cs="Times New Roman"/>
          <w:sz w:val="28"/>
          <w:szCs w:val="28"/>
        </w:rPr>
        <w:br/>
        <w:t>- Streamlit</w:t>
      </w:r>
    </w:p>
    <w:p w14:paraId="780D19AB" w14:textId="77777777" w:rsidR="00165F10" w:rsidRPr="00D45904" w:rsidRDefault="002D6A3F">
      <w:pPr>
        <w:pStyle w:val="Heading1"/>
        <w:rPr>
          <w:rFonts w:ascii="Times New Roman" w:hAnsi="Times New Roman" w:cs="Times New Roman"/>
        </w:rPr>
      </w:pPr>
      <w:r w:rsidRPr="00D45904">
        <w:rPr>
          <w:rFonts w:ascii="Times New Roman" w:hAnsi="Times New Roman" w:cs="Times New Roman"/>
        </w:rPr>
        <w:t>3. Folder Descriptions</w:t>
      </w:r>
    </w:p>
    <w:p w14:paraId="299EACEF" w14:textId="77777777" w:rsidR="00165F10" w:rsidRPr="00D45904" w:rsidRDefault="002D6A3F">
      <w:pPr>
        <w:rPr>
          <w:rFonts w:ascii="Times New Roman" w:hAnsi="Times New Roman" w:cs="Times New Roman"/>
          <w:sz w:val="28"/>
          <w:szCs w:val="28"/>
        </w:rPr>
      </w:pPr>
      <w:r w:rsidRPr="00D45904">
        <w:rPr>
          <w:rFonts w:ascii="Times New Roman" w:hAnsi="Times New Roman" w:cs="Times New Roman"/>
          <w:sz w:val="28"/>
          <w:szCs w:val="28"/>
        </w:rPr>
        <w:br/>
        <w:t>- Document/: Contains the project report and presentations.</w:t>
      </w:r>
      <w:r w:rsidRPr="00D45904">
        <w:rPr>
          <w:rFonts w:ascii="Times New Roman" w:hAnsi="Times New Roman" w:cs="Times New Roman"/>
          <w:sz w:val="28"/>
          <w:szCs w:val="28"/>
        </w:rPr>
        <w:br/>
        <w:t>- Project Files/: Includes the model code (training notebook), Streamlit app (`app.py`), and `requirements.txt`.</w:t>
      </w:r>
      <w:r w:rsidRPr="00D45904">
        <w:rPr>
          <w:rFonts w:ascii="Times New Roman" w:hAnsi="Times New Roman" w:cs="Times New Roman"/>
          <w:sz w:val="28"/>
          <w:szCs w:val="28"/>
        </w:rPr>
        <w:br/>
        <w:t>- Video Demo/: Contains a video demonstration of the project.</w:t>
      </w:r>
      <w:r w:rsidRPr="00D45904">
        <w:rPr>
          <w:rFonts w:ascii="Times New Roman" w:hAnsi="Times New Roman" w:cs="Times New Roman"/>
          <w:sz w:val="28"/>
          <w:szCs w:val="28"/>
        </w:rPr>
        <w:br/>
      </w:r>
    </w:p>
    <w:p w14:paraId="475D1162" w14:textId="77777777" w:rsidR="00165F10" w:rsidRPr="00D45904" w:rsidRDefault="002D6A3F">
      <w:pPr>
        <w:pStyle w:val="Heading1"/>
        <w:rPr>
          <w:rFonts w:ascii="Times New Roman" w:hAnsi="Times New Roman" w:cs="Times New Roman"/>
        </w:rPr>
      </w:pPr>
      <w:r w:rsidRPr="00D45904">
        <w:rPr>
          <w:rFonts w:ascii="Times New Roman" w:hAnsi="Times New Roman" w:cs="Times New Roman"/>
        </w:rPr>
        <w:t>4. app.py - Streamlit Application</w:t>
      </w:r>
    </w:p>
    <w:p w14:paraId="5870BE28" w14:textId="77777777" w:rsidR="00165F10" w:rsidRPr="00D45904" w:rsidRDefault="002D6A3F">
      <w:pPr>
        <w:rPr>
          <w:rFonts w:ascii="Times New Roman" w:hAnsi="Times New Roman" w:cs="Times New Roman"/>
          <w:sz w:val="28"/>
          <w:szCs w:val="28"/>
        </w:rPr>
      </w:pPr>
      <w:r w:rsidRPr="00D45904">
        <w:rPr>
          <w:rFonts w:ascii="Times New Roman" w:hAnsi="Times New Roman" w:cs="Times New Roman"/>
          <w:sz w:val="28"/>
          <w:szCs w:val="28"/>
        </w:rPr>
        <w:br/>
        <w:t>This file runs a simple web interface where users can upload butterfly images and receive species predictions. It uses the trained CNN model for inference.</w:t>
      </w:r>
      <w:r w:rsidRPr="00D45904">
        <w:rPr>
          <w:rFonts w:ascii="Times New Roman" w:hAnsi="Times New Roman" w:cs="Times New Roman"/>
          <w:sz w:val="28"/>
          <w:szCs w:val="28"/>
        </w:rPr>
        <w:br/>
      </w:r>
    </w:p>
    <w:p w14:paraId="783BF166" w14:textId="77777777" w:rsidR="00165F10" w:rsidRPr="00D45904" w:rsidRDefault="002D6A3F">
      <w:pPr>
        <w:pStyle w:val="Heading1"/>
        <w:rPr>
          <w:rFonts w:ascii="Times New Roman" w:hAnsi="Times New Roman" w:cs="Times New Roman"/>
        </w:rPr>
      </w:pPr>
      <w:r w:rsidRPr="00D45904">
        <w:rPr>
          <w:rFonts w:ascii="Times New Roman" w:hAnsi="Times New Roman" w:cs="Times New Roman"/>
        </w:rPr>
        <w:t>5. model_</w:t>
      </w:r>
      <w:proofErr w:type="gramStart"/>
      <w:r w:rsidRPr="00D45904">
        <w:rPr>
          <w:rFonts w:ascii="Times New Roman" w:hAnsi="Times New Roman" w:cs="Times New Roman"/>
        </w:rPr>
        <w:t>training.ipynb</w:t>
      </w:r>
      <w:proofErr w:type="gramEnd"/>
      <w:r w:rsidRPr="00D45904">
        <w:rPr>
          <w:rFonts w:ascii="Times New Roman" w:hAnsi="Times New Roman" w:cs="Times New Roman"/>
        </w:rPr>
        <w:t xml:space="preserve"> - Model Training</w:t>
      </w:r>
    </w:p>
    <w:p w14:paraId="2EA8D356" w14:textId="77777777" w:rsidR="00165F10" w:rsidRPr="00D45904" w:rsidRDefault="002D6A3F">
      <w:pPr>
        <w:rPr>
          <w:rFonts w:ascii="Times New Roman" w:hAnsi="Times New Roman" w:cs="Times New Roman"/>
          <w:sz w:val="28"/>
          <w:szCs w:val="28"/>
        </w:rPr>
      </w:pPr>
      <w:r w:rsidRPr="00D45904">
        <w:rPr>
          <w:rFonts w:ascii="Times New Roman" w:hAnsi="Times New Roman" w:cs="Times New Roman"/>
          <w:sz w:val="28"/>
          <w:szCs w:val="28"/>
        </w:rPr>
        <w:br/>
        <w:t xml:space="preserve">A Jupyter Notebook used to preprocess the dataset, define a CNN </w:t>
      </w:r>
      <w:r w:rsidRPr="00D45904">
        <w:rPr>
          <w:rFonts w:ascii="Times New Roman" w:hAnsi="Times New Roman" w:cs="Times New Roman"/>
          <w:sz w:val="28"/>
          <w:szCs w:val="28"/>
        </w:rPr>
        <w:lastRenderedPageBreak/>
        <w:t>architecture, and train the model. Accuracy and loss graphs are plotted for evaluation.</w:t>
      </w:r>
      <w:r w:rsidRPr="00D45904">
        <w:rPr>
          <w:rFonts w:ascii="Times New Roman" w:hAnsi="Times New Roman" w:cs="Times New Roman"/>
          <w:sz w:val="28"/>
          <w:szCs w:val="28"/>
        </w:rPr>
        <w:br/>
      </w:r>
    </w:p>
    <w:p w14:paraId="1DC058B2" w14:textId="77777777" w:rsidR="00165F10" w:rsidRPr="00D45904" w:rsidRDefault="002D6A3F">
      <w:pPr>
        <w:pStyle w:val="Heading1"/>
        <w:rPr>
          <w:rFonts w:ascii="Times New Roman" w:hAnsi="Times New Roman" w:cs="Times New Roman"/>
        </w:rPr>
      </w:pPr>
      <w:r w:rsidRPr="00D45904">
        <w:rPr>
          <w:rFonts w:ascii="Times New Roman" w:hAnsi="Times New Roman" w:cs="Times New Roman"/>
        </w:rPr>
        <w:t>6. requirements.txt</w:t>
      </w:r>
    </w:p>
    <w:p w14:paraId="77175EF5" w14:textId="77777777" w:rsidR="00165F10" w:rsidRPr="00D45904" w:rsidRDefault="002D6A3F">
      <w:pPr>
        <w:rPr>
          <w:rFonts w:ascii="Times New Roman" w:hAnsi="Times New Roman" w:cs="Times New Roman"/>
          <w:sz w:val="28"/>
          <w:szCs w:val="28"/>
        </w:rPr>
      </w:pPr>
      <w:r w:rsidRPr="00D45904">
        <w:rPr>
          <w:rFonts w:ascii="Times New Roman" w:hAnsi="Times New Roman" w:cs="Times New Roman"/>
          <w:sz w:val="28"/>
          <w:szCs w:val="28"/>
        </w:rPr>
        <w:br/>
        <w:t>Lists all the required libraries to run the model and app. Install using `pip install -r requirements.txt`.</w:t>
      </w:r>
      <w:r w:rsidRPr="00D45904">
        <w:rPr>
          <w:rFonts w:ascii="Times New Roman" w:hAnsi="Times New Roman" w:cs="Times New Roman"/>
          <w:sz w:val="28"/>
          <w:szCs w:val="28"/>
        </w:rPr>
        <w:br/>
      </w:r>
    </w:p>
    <w:p w14:paraId="56A2C2FB" w14:textId="77777777" w:rsidR="00165F10" w:rsidRPr="00D45904" w:rsidRDefault="002D6A3F">
      <w:pPr>
        <w:pStyle w:val="Heading1"/>
        <w:rPr>
          <w:rFonts w:ascii="Times New Roman" w:hAnsi="Times New Roman" w:cs="Times New Roman"/>
        </w:rPr>
      </w:pPr>
      <w:r w:rsidRPr="00D45904">
        <w:rPr>
          <w:rFonts w:ascii="Times New Roman" w:hAnsi="Times New Roman" w:cs="Times New Roman"/>
        </w:rPr>
        <w:t>7. Workflow Summary</w:t>
      </w:r>
    </w:p>
    <w:p w14:paraId="3D1EF944" w14:textId="77777777" w:rsidR="00165F10" w:rsidRPr="00D45904" w:rsidRDefault="002D6A3F">
      <w:pPr>
        <w:rPr>
          <w:rFonts w:ascii="Times New Roman" w:hAnsi="Times New Roman" w:cs="Times New Roman"/>
          <w:sz w:val="28"/>
          <w:szCs w:val="28"/>
        </w:rPr>
      </w:pPr>
      <w:r w:rsidRPr="00D45904">
        <w:rPr>
          <w:rFonts w:ascii="Times New Roman" w:hAnsi="Times New Roman" w:cs="Times New Roman"/>
          <w:sz w:val="28"/>
          <w:szCs w:val="28"/>
        </w:rPr>
        <w:br/>
        <w:t>1. Data is loaded and preprocessed.</w:t>
      </w:r>
      <w:r w:rsidRPr="00D45904">
        <w:rPr>
          <w:rFonts w:ascii="Times New Roman" w:hAnsi="Times New Roman" w:cs="Times New Roman"/>
          <w:sz w:val="28"/>
          <w:szCs w:val="28"/>
        </w:rPr>
        <w:br/>
      </w:r>
      <w:r w:rsidRPr="00D45904">
        <w:rPr>
          <w:rFonts w:ascii="Times New Roman" w:hAnsi="Times New Roman" w:cs="Times New Roman"/>
          <w:sz w:val="28"/>
          <w:szCs w:val="28"/>
        </w:rPr>
        <w:br/>
        <w:t>2. CNN model is built using Keras.</w:t>
      </w:r>
      <w:r w:rsidRPr="00D45904">
        <w:rPr>
          <w:rFonts w:ascii="Times New Roman" w:hAnsi="Times New Roman" w:cs="Times New Roman"/>
          <w:sz w:val="28"/>
          <w:szCs w:val="28"/>
        </w:rPr>
        <w:br/>
      </w:r>
      <w:r w:rsidRPr="00D45904">
        <w:rPr>
          <w:rFonts w:ascii="Times New Roman" w:hAnsi="Times New Roman" w:cs="Times New Roman"/>
          <w:sz w:val="28"/>
          <w:szCs w:val="28"/>
        </w:rPr>
        <w:br/>
        <w:t>3. Model is trained, validated, and tested.</w:t>
      </w:r>
      <w:r w:rsidRPr="00D45904">
        <w:rPr>
          <w:rFonts w:ascii="Times New Roman" w:hAnsi="Times New Roman" w:cs="Times New Roman"/>
          <w:sz w:val="28"/>
          <w:szCs w:val="28"/>
        </w:rPr>
        <w:br/>
      </w:r>
      <w:r w:rsidRPr="00D45904">
        <w:rPr>
          <w:rFonts w:ascii="Times New Roman" w:hAnsi="Times New Roman" w:cs="Times New Roman"/>
          <w:sz w:val="28"/>
          <w:szCs w:val="28"/>
        </w:rPr>
        <w:br/>
        <w:t>4. The trained model is used in the Streamlit app for predictions.</w:t>
      </w:r>
      <w:r w:rsidRPr="00D45904">
        <w:rPr>
          <w:rFonts w:ascii="Times New Roman" w:hAnsi="Times New Roman" w:cs="Times New Roman"/>
          <w:sz w:val="28"/>
          <w:szCs w:val="28"/>
        </w:rPr>
        <w:br/>
      </w:r>
      <w:r w:rsidRPr="00D45904">
        <w:rPr>
          <w:rFonts w:ascii="Times New Roman" w:hAnsi="Times New Roman" w:cs="Times New Roman"/>
          <w:sz w:val="28"/>
          <w:szCs w:val="28"/>
        </w:rPr>
        <w:br/>
        <w:t>5. Results are displayed in a user-friendly interface.</w:t>
      </w:r>
      <w:r w:rsidRPr="00D45904">
        <w:rPr>
          <w:rFonts w:ascii="Times New Roman" w:hAnsi="Times New Roman" w:cs="Times New Roman"/>
          <w:sz w:val="28"/>
          <w:szCs w:val="28"/>
        </w:rPr>
        <w:br/>
      </w:r>
    </w:p>
    <w:sectPr w:rsidR="00165F10" w:rsidRPr="00D4590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61007167">
    <w:abstractNumId w:val="8"/>
  </w:num>
  <w:num w:numId="2" w16cid:durableId="3213449">
    <w:abstractNumId w:val="6"/>
  </w:num>
  <w:num w:numId="3" w16cid:durableId="404377100">
    <w:abstractNumId w:val="5"/>
  </w:num>
  <w:num w:numId="4" w16cid:durableId="1903448429">
    <w:abstractNumId w:val="4"/>
  </w:num>
  <w:num w:numId="5" w16cid:durableId="52168116">
    <w:abstractNumId w:val="7"/>
  </w:num>
  <w:num w:numId="6" w16cid:durableId="116533890">
    <w:abstractNumId w:val="3"/>
  </w:num>
  <w:num w:numId="7" w16cid:durableId="1360232238">
    <w:abstractNumId w:val="2"/>
  </w:num>
  <w:num w:numId="8" w16cid:durableId="165748635">
    <w:abstractNumId w:val="1"/>
  </w:num>
  <w:num w:numId="9" w16cid:durableId="1771195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65F10"/>
    <w:rsid w:val="0029639D"/>
    <w:rsid w:val="002D6A3F"/>
    <w:rsid w:val="00326F90"/>
    <w:rsid w:val="00525A61"/>
    <w:rsid w:val="00582168"/>
    <w:rsid w:val="00AA1D8D"/>
    <w:rsid w:val="00B47730"/>
    <w:rsid w:val="00CB0664"/>
    <w:rsid w:val="00D4590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6D0957"/>
  <w14:defaultImageDpi w14:val="300"/>
  <w15:docId w15:val="{1BF8A70C-6B92-4083-B0B3-6A0550F6F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Mahalakshmi CH</cp:lastModifiedBy>
  <cp:revision>2</cp:revision>
  <dcterms:created xsi:type="dcterms:W3CDTF">2025-06-28T07:26:00Z</dcterms:created>
  <dcterms:modified xsi:type="dcterms:W3CDTF">2025-06-28T07:26:00Z</dcterms:modified>
  <cp:category/>
</cp:coreProperties>
</file>